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1E100" w14:textId="77777777" w:rsidR="00DF0F03" w:rsidRDefault="00000000">
      <w:pPr>
        <w:pStyle w:val="Heading1"/>
      </w:pPr>
      <w:r>
        <w:t>Detailed Use Cases</w:t>
      </w:r>
    </w:p>
    <w:p w14:paraId="1553E706" w14:textId="77777777" w:rsidR="00717085" w:rsidRDefault="00717085" w:rsidP="00717085"/>
    <w:p w14:paraId="7E325666" w14:textId="2D674B0E" w:rsidR="00717085" w:rsidRDefault="00717085" w:rsidP="00717085">
      <w:pPr>
        <w:pStyle w:val="Heading2"/>
      </w:pPr>
      <w: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4932"/>
      </w:tblGrid>
      <w:tr w:rsidR="00717085" w14:paraId="4CFE6E9B" w14:textId="77777777" w:rsidTr="00717085">
        <w:tc>
          <w:tcPr>
            <w:tcW w:w="3708" w:type="dxa"/>
          </w:tcPr>
          <w:p w14:paraId="6C29811C" w14:textId="77777777" w:rsidR="00717085" w:rsidRDefault="00717085" w:rsidP="00387447">
            <w:r>
              <w:t>Function Name</w:t>
            </w:r>
          </w:p>
        </w:tc>
        <w:tc>
          <w:tcPr>
            <w:tcW w:w="4932" w:type="dxa"/>
          </w:tcPr>
          <w:p w14:paraId="0F4B0B55" w14:textId="1C00F998" w:rsidR="00717085" w:rsidRDefault="00717085" w:rsidP="00387447">
            <w:proofErr w:type="spellStart"/>
            <w:r>
              <w:t>Register_user</w:t>
            </w:r>
            <w:proofErr w:type="spellEnd"/>
          </w:p>
        </w:tc>
      </w:tr>
      <w:tr w:rsidR="00717085" w14:paraId="092A5E5A" w14:textId="77777777" w:rsidTr="00717085">
        <w:tc>
          <w:tcPr>
            <w:tcW w:w="3708" w:type="dxa"/>
          </w:tcPr>
          <w:p w14:paraId="57E60906" w14:textId="77777777" w:rsidR="00717085" w:rsidRDefault="00717085" w:rsidP="00387447">
            <w:r>
              <w:t>Description</w:t>
            </w:r>
          </w:p>
        </w:tc>
        <w:tc>
          <w:tcPr>
            <w:tcW w:w="4932" w:type="dxa"/>
          </w:tcPr>
          <w:p w14:paraId="2EF5076B" w14:textId="7E3DA0F0" w:rsidR="00717085" w:rsidRDefault="00717085" w:rsidP="00717085">
            <w:r w:rsidRPr="00717085">
              <w:t>Allows a player or coach to register in the system by providing necessary details.</w:t>
            </w:r>
          </w:p>
        </w:tc>
      </w:tr>
      <w:tr w:rsidR="00717085" w14:paraId="7A9D5696" w14:textId="77777777" w:rsidTr="00717085">
        <w:tc>
          <w:tcPr>
            <w:tcW w:w="3708" w:type="dxa"/>
          </w:tcPr>
          <w:p w14:paraId="39726B4D" w14:textId="77777777" w:rsidR="00717085" w:rsidRDefault="00717085" w:rsidP="00387447">
            <w:r>
              <w:t>Input</w:t>
            </w:r>
          </w:p>
        </w:tc>
        <w:tc>
          <w:tcPr>
            <w:tcW w:w="4932" w:type="dxa"/>
          </w:tcPr>
          <w:p w14:paraId="758B432F" w14:textId="692953E0" w:rsidR="00717085" w:rsidRDefault="00717085" w:rsidP="00717085">
            <w:r w:rsidRPr="00717085">
              <w:t xml:space="preserve">- Full Name </w:t>
            </w:r>
            <w:r w:rsidRPr="00717085">
              <w:br/>
              <w:t xml:space="preserve">- Email </w:t>
            </w:r>
            <w:r w:rsidRPr="00717085">
              <w:br/>
              <w:t xml:space="preserve">- Password </w:t>
            </w:r>
            <w:r w:rsidRPr="00717085">
              <w:br/>
              <w:t>- User Type (Player/Coach)</w:t>
            </w:r>
          </w:p>
        </w:tc>
      </w:tr>
      <w:tr w:rsidR="00717085" w14:paraId="7055091D" w14:textId="77777777" w:rsidTr="00717085">
        <w:tc>
          <w:tcPr>
            <w:tcW w:w="3708" w:type="dxa"/>
          </w:tcPr>
          <w:p w14:paraId="010FA3B8" w14:textId="77777777" w:rsidR="00717085" w:rsidRDefault="00717085" w:rsidP="00387447">
            <w:r>
              <w:t>Output</w:t>
            </w:r>
          </w:p>
        </w:tc>
        <w:tc>
          <w:tcPr>
            <w:tcW w:w="4932" w:type="dxa"/>
          </w:tcPr>
          <w:p w14:paraId="50087A9F" w14:textId="02222ADA" w:rsidR="00717085" w:rsidRDefault="00717085" w:rsidP="00717085">
            <w:r w:rsidRPr="00717085">
              <w:t xml:space="preserve">- Success message: "Registration Successful!" </w:t>
            </w:r>
            <w:r w:rsidRPr="00717085">
              <w:br/>
              <w:t>- Account created in the system.</w:t>
            </w:r>
          </w:p>
        </w:tc>
      </w:tr>
      <w:tr w:rsidR="00717085" w14:paraId="5E6B5C5F" w14:textId="77777777" w:rsidTr="00717085">
        <w:tc>
          <w:tcPr>
            <w:tcW w:w="3708" w:type="dxa"/>
          </w:tcPr>
          <w:p w14:paraId="094BA3A9" w14:textId="77777777" w:rsidR="00717085" w:rsidRDefault="00717085" w:rsidP="00387447">
            <w:r>
              <w:t>Action</w:t>
            </w:r>
          </w:p>
        </w:tc>
        <w:tc>
          <w:tcPr>
            <w:tcW w:w="4932" w:type="dxa"/>
          </w:tcPr>
          <w:p w14:paraId="35D24344" w14:textId="1B161BCE" w:rsidR="00717085" w:rsidRDefault="00717085" w:rsidP="00717085">
            <w:r w:rsidRPr="00717085">
              <w:t xml:space="preserve">1. User navigates to the registration page. </w:t>
            </w:r>
            <w:r w:rsidRPr="00717085">
              <w:br/>
              <w:t xml:space="preserve">2. The system displays a registration form. </w:t>
            </w:r>
            <w:r w:rsidRPr="00717085">
              <w:br/>
              <w:t xml:space="preserve">3. User fills in their details (e.g., name, email, password). </w:t>
            </w:r>
            <w:r w:rsidRPr="00717085">
              <w:br/>
              <w:t xml:space="preserve">4. The system validates inputs for correctness and uniqueness. </w:t>
            </w:r>
            <w:r w:rsidRPr="00717085">
              <w:br/>
              <w:t xml:space="preserve">5. If validation passes, the system stores the user’s data in the database. </w:t>
            </w:r>
            <w:r w:rsidRPr="00717085">
              <w:br/>
              <w:t xml:space="preserve">6. The system sends an activation email to the user. </w:t>
            </w:r>
            <w:r w:rsidRPr="00717085">
              <w:br/>
              <w:t>7. User sees a success message: "Registration Successful! Please verify your email."</w:t>
            </w:r>
          </w:p>
        </w:tc>
      </w:tr>
      <w:tr w:rsidR="00717085" w14:paraId="187A1D54" w14:textId="77777777" w:rsidTr="00717085">
        <w:tc>
          <w:tcPr>
            <w:tcW w:w="3708" w:type="dxa"/>
          </w:tcPr>
          <w:p w14:paraId="57C38C17" w14:textId="77777777" w:rsidR="00717085" w:rsidRDefault="00717085" w:rsidP="00387447">
            <w:r>
              <w:t>Precondition</w:t>
            </w:r>
          </w:p>
        </w:tc>
        <w:tc>
          <w:tcPr>
            <w:tcW w:w="4932" w:type="dxa"/>
          </w:tcPr>
          <w:p w14:paraId="03E2378F" w14:textId="73064061" w:rsidR="00717085" w:rsidRDefault="00717085" w:rsidP="00717085">
            <w:r>
              <w:t xml:space="preserve">- </w:t>
            </w:r>
            <w:r w:rsidRPr="00717085">
              <w:t>User must provide valid details (unique email, strong password).</w:t>
            </w:r>
          </w:p>
        </w:tc>
      </w:tr>
      <w:tr w:rsidR="00717085" w14:paraId="682FB429" w14:textId="77777777" w:rsidTr="00717085">
        <w:tc>
          <w:tcPr>
            <w:tcW w:w="3708" w:type="dxa"/>
          </w:tcPr>
          <w:p w14:paraId="1FC3D1B8" w14:textId="77777777" w:rsidR="00717085" w:rsidRDefault="00717085" w:rsidP="00387447">
            <w:r>
              <w:t>Postcondition</w:t>
            </w:r>
          </w:p>
        </w:tc>
        <w:tc>
          <w:tcPr>
            <w:tcW w:w="4932" w:type="dxa"/>
          </w:tcPr>
          <w:p w14:paraId="36514E25" w14:textId="491E21D3" w:rsidR="00717085" w:rsidRDefault="00717085" w:rsidP="00717085">
            <w:r w:rsidRPr="00717085">
              <w:t>- User account is created but requires activation (e.g., email verification).</w:t>
            </w:r>
          </w:p>
        </w:tc>
      </w:tr>
      <w:tr w:rsidR="00717085" w14:paraId="2C7260BF" w14:textId="77777777" w:rsidTr="00717085">
        <w:tc>
          <w:tcPr>
            <w:tcW w:w="3708" w:type="dxa"/>
          </w:tcPr>
          <w:p w14:paraId="091F771E" w14:textId="77777777" w:rsidR="00717085" w:rsidRDefault="00717085" w:rsidP="00387447"/>
        </w:tc>
        <w:tc>
          <w:tcPr>
            <w:tcW w:w="4932" w:type="dxa"/>
          </w:tcPr>
          <w:p w14:paraId="172974CB" w14:textId="77777777" w:rsidR="00717085" w:rsidRDefault="00717085" w:rsidP="00387447"/>
        </w:tc>
      </w:tr>
    </w:tbl>
    <w:p w14:paraId="7C3AFE15" w14:textId="77777777" w:rsidR="00717085" w:rsidRPr="00717085" w:rsidRDefault="00717085" w:rsidP="00717085"/>
    <w:p w14:paraId="0A51BBB5" w14:textId="77777777" w:rsidR="00DF0F03" w:rsidRDefault="00000000">
      <w:pPr>
        <w:pStyle w:val="Heading2"/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4932"/>
      </w:tblGrid>
      <w:tr w:rsidR="00DF0F03" w14:paraId="73C2B399" w14:textId="77777777" w:rsidTr="00717085">
        <w:tc>
          <w:tcPr>
            <w:tcW w:w="3708" w:type="dxa"/>
          </w:tcPr>
          <w:p w14:paraId="7C9AC838" w14:textId="77777777" w:rsidR="00DF0F03" w:rsidRDefault="00000000">
            <w:r>
              <w:t>Function Name</w:t>
            </w:r>
          </w:p>
        </w:tc>
        <w:tc>
          <w:tcPr>
            <w:tcW w:w="4932" w:type="dxa"/>
          </w:tcPr>
          <w:p w14:paraId="590018C2" w14:textId="77777777" w:rsidR="00DF0F03" w:rsidRDefault="00000000">
            <w:r>
              <w:t>login_user</w:t>
            </w:r>
          </w:p>
        </w:tc>
      </w:tr>
      <w:tr w:rsidR="00DF0F03" w14:paraId="04F2624B" w14:textId="77777777" w:rsidTr="00717085">
        <w:tc>
          <w:tcPr>
            <w:tcW w:w="3708" w:type="dxa"/>
          </w:tcPr>
          <w:p w14:paraId="0F70EEB8" w14:textId="77777777" w:rsidR="00DF0F03" w:rsidRDefault="00000000">
            <w:r>
              <w:t>Description</w:t>
            </w:r>
          </w:p>
        </w:tc>
        <w:tc>
          <w:tcPr>
            <w:tcW w:w="4932" w:type="dxa"/>
          </w:tcPr>
          <w:p w14:paraId="7A82BF50" w14:textId="77777777" w:rsidR="00DF0F03" w:rsidRDefault="00000000">
            <w:r>
              <w:t>Allows a registered user to log in to the system by providing their credentials.</w:t>
            </w:r>
          </w:p>
        </w:tc>
      </w:tr>
      <w:tr w:rsidR="00DF0F03" w14:paraId="07C38630" w14:textId="77777777" w:rsidTr="00717085">
        <w:tc>
          <w:tcPr>
            <w:tcW w:w="3708" w:type="dxa"/>
          </w:tcPr>
          <w:p w14:paraId="61B17F08" w14:textId="77777777" w:rsidR="00DF0F03" w:rsidRDefault="00000000">
            <w:r>
              <w:t>Input</w:t>
            </w:r>
          </w:p>
        </w:tc>
        <w:tc>
          <w:tcPr>
            <w:tcW w:w="4932" w:type="dxa"/>
          </w:tcPr>
          <w:p w14:paraId="7163410D" w14:textId="77777777" w:rsidR="00DF0F03" w:rsidRDefault="00000000">
            <w:r>
              <w:t>- Email</w:t>
            </w:r>
            <w:r>
              <w:br/>
              <w:t>- Password</w:t>
            </w:r>
          </w:p>
        </w:tc>
      </w:tr>
      <w:tr w:rsidR="00DF0F03" w14:paraId="434CE2C3" w14:textId="77777777" w:rsidTr="00717085">
        <w:tc>
          <w:tcPr>
            <w:tcW w:w="3708" w:type="dxa"/>
          </w:tcPr>
          <w:p w14:paraId="72FF99A7" w14:textId="77777777" w:rsidR="00DF0F03" w:rsidRDefault="00000000">
            <w:r>
              <w:t>Output</w:t>
            </w:r>
          </w:p>
        </w:tc>
        <w:tc>
          <w:tcPr>
            <w:tcW w:w="4932" w:type="dxa"/>
          </w:tcPr>
          <w:p w14:paraId="52B6A10A" w14:textId="77777777" w:rsidR="00DF0F03" w:rsidRDefault="00000000">
            <w:r>
              <w:t>- Success message: 'Login Successful!'</w:t>
            </w:r>
            <w:r>
              <w:br/>
              <w:t>- Redirect to the user dashboard.</w:t>
            </w:r>
          </w:p>
        </w:tc>
      </w:tr>
      <w:tr w:rsidR="00DF0F03" w14:paraId="3CDA554B" w14:textId="77777777" w:rsidTr="00717085">
        <w:tc>
          <w:tcPr>
            <w:tcW w:w="3708" w:type="dxa"/>
          </w:tcPr>
          <w:p w14:paraId="77A41C6B" w14:textId="77777777" w:rsidR="00DF0F03" w:rsidRDefault="00000000">
            <w:r>
              <w:t>Action</w:t>
            </w:r>
          </w:p>
        </w:tc>
        <w:tc>
          <w:tcPr>
            <w:tcW w:w="4932" w:type="dxa"/>
          </w:tcPr>
          <w:p w14:paraId="6DE31CF2" w14:textId="77777777" w:rsidR="00DF0F03" w:rsidRDefault="00000000">
            <w:r>
              <w:t>1. User navigates to the login page.</w:t>
            </w:r>
            <w:r>
              <w:br/>
              <w:t>2. System displays a login form.</w:t>
            </w:r>
            <w:r>
              <w:br/>
              <w:t>3. User enters their email and password.</w:t>
            </w:r>
            <w:r>
              <w:br/>
              <w:t>4. System validates the credentials against stored records in the database.</w:t>
            </w:r>
            <w:r>
              <w:br/>
              <w:t xml:space="preserve">5. If credentials are correct, the system logs the </w:t>
            </w:r>
            <w:r>
              <w:lastRenderedPageBreak/>
              <w:t>user in and redirects them to the dashboard.</w:t>
            </w:r>
            <w:r>
              <w:br/>
              <w:t>6. If credentials are incorrect, the system displays an error message: 'Invalid email or password.'</w:t>
            </w:r>
          </w:p>
        </w:tc>
      </w:tr>
      <w:tr w:rsidR="00DF0F03" w14:paraId="50511D7C" w14:textId="77777777" w:rsidTr="00717085">
        <w:tc>
          <w:tcPr>
            <w:tcW w:w="3708" w:type="dxa"/>
          </w:tcPr>
          <w:p w14:paraId="1F06EEF2" w14:textId="77777777" w:rsidR="00DF0F03" w:rsidRDefault="00000000">
            <w:r>
              <w:lastRenderedPageBreak/>
              <w:t>Precondition</w:t>
            </w:r>
          </w:p>
        </w:tc>
        <w:tc>
          <w:tcPr>
            <w:tcW w:w="4932" w:type="dxa"/>
          </w:tcPr>
          <w:p w14:paraId="68098571" w14:textId="77777777" w:rsidR="00DF0F03" w:rsidRDefault="00000000">
            <w:r>
              <w:t>- User must have an active and verified account.</w:t>
            </w:r>
          </w:p>
        </w:tc>
      </w:tr>
      <w:tr w:rsidR="00DF0F03" w14:paraId="6937E6C9" w14:textId="77777777" w:rsidTr="00717085">
        <w:tc>
          <w:tcPr>
            <w:tcW w:w="3708" w:type="dxa"/>
          </w:tcPr>
          <w:p w14:paraId="52E50B4B" w14:textId="77777777" w:rsidR="00DF0F03" w:rsidRDefault="00000000">
            <w:r>
              <w:t>Postcondition</w:t>
            </w:r>
          </w:p>
        </w:tc>
        <w:tc>
          <w:tcPr>
            <w:tcW w:w="4932" w:type="dxa"/>
          </w:tcPr>
          <w:p w14:paraId="37EF0FA4" w14:textId="77777777" w:rsidR="00DF0F03" w:rsidRDefault="00000000">
            <w:r>
              <w:t>- User is authenticated and can access their dashboard and system features.</w:t>
            </w:r>
          </w:p>
        </w:tc>
      </w:tr>
      <w:tr w:rsidR="00DF0F03" w14:paraId="201FD6ED" w14:textId="77777777" w:rsidTr="00717085">
        <w:tc>
          <w:tcPr>
            <w:tcW w:w="3708" w:type="dxa"/>
          </w:tcPr>
          <w:p w14:paraId="209D8F8D" w14:textId="77777777" w:rsidR="00DF0F03" w:rsidRDefault="00DF0F03"/>
        </w:tc>
        <w:tc>
          <w:tcPr>
            <w:tcW w:w="4932" w:type="dxa"/>
          </w:tcPr>
          <w:p w14:paraId="5798E897" w14:textId="77777777" w:rsidR="00DF0F03" w:rsidRDefault="00DF0F03"/>
        </w:tc>
      </w:tr>
    </w:tbl>
    <w:p w14:paraId="0085156C" w14:textId="77777777" w:rsidR="00DF0F03" w:rsidRDefault="00000000">
      <w:pPr>
        <w:pStyle w:val="Heading2"/>
      </w:pPr>
      <w: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4932"/>
      </w:tblGrid>
      <w:tr w:rsidR="00DF0F03" w14:paraId="7E7B1125" w14:textId="77777777" w:rsidTr="00717085">
        <w:tc>
          <w:tcPr>
            <w:tcW w:w="3708" w:type="dxa"/>
          </w:tcPr>
          <w:p w14:paraId="0C93831D" w14:textId="77777777" w:rsidR="00DF0F03" w:rsidRDefault="00000000">
            <w:r>
              <w:t>Function Name</w:t>
            </w:r>
          </w:p>
        </w:tc>
        <w:tc>
          <w:tcPr>
            <w:tcW w:w="4932" w:type="dxa"/>
          </w:tcPr>
          <w:p w14:paraId="1219AFD4" w14:textId="77777777" w:rsidR="00DF0F03" w:rsidRDefault="00000000">
            <w:r>
              <w:t>logout_user</w:t>
            </w:r>
          </w:p>
        </w:tc>
      </w:tr>
      <w:tr w:rsidR="00DF0F03" w14:paraId="096BFC4F" w14:textId="77777777" w:rsidTr="00717085">
        <w:tc>
          <w:tcPr>
            <w:tcW w:w="3708" w:type="dxa"/>
          </w:tcPr>
          <w:p w14:paraId="524DB8AE" w14:textId="77777777" w:rsidR="00DF0F03" w:rsidRDefault="00000000">
            <w:r>
              <w:t>Description</w:t>
            </w:r>
          </w:p>
        </w:tc>
        <w:tc>
          <w:tcPr>
            <w:tcW w:w="4932" w:type="dxa"/>
          </w:tcPr>
          <w:p w14:paraId="0AB2D397" w14:textId="77777777" w:rsidR="00DF0F03" w:rsidRDefault="00000000">
            <w:r>
              <w:t>Logs the user out of the system and clears their session.</w:t>
            </w:r>
          </w:p>
        </w:tc>
      </w:tr>
      <w:tr w:rsidR="00DF0F03" w14:paraId="2F929EE6" w14:textId="77777777" w:rsidTr="00717085">
        <w:tc>
          <w:tcPr>
            <w:tcW w:w="3708" w:type="dxa"/>
          </w:tcPr>
          <w:p w14:paraId="0EBB1BDF" w14:textId="77777777" w:rsidR="00DF0F03" w:rsidRDefault="00000000">
            <w:r>
              <w:t>Input</w:t>
            </w:r>
          </w:p>
        </w:tc>
        <w:tc>
          <w:tcPr>
            <w:tcW w:w="4932" w:type="dxa"/>
          </w:tcPr>
          <w:p w14:paraId="3B290431" w14:textId="77777777" w:rsidR="00DF0F03" w:rsidRDefault="00000000">
            <w:r>
              <w:t>None</w:t>
            </w:r>
          </w:p>
        </w:tc>
      </w:tr>
      <w:tr w:rsidR="00DF0F03" w14:paraId="62CA658D" w14:textId="77777777" w:rsidTr="00717085">
        <w:tc>
          <w:tcPr>
            <w:tcW w:w="3708" w:type="dxa"/>
          </w:tcPr>
          <w:p w14:paraId="26E6A1E4" w14:textId="77777777" w:rsidR="00DF0F03" w:rsidRDefault="00000000">
            <w:r>
              <w:t>Output</w:t>
            </w:r>
          </w:p>
        </w:tc>
        <w:tc>
          <w:tcPr>
            <w:tcW w:w="4932" w:type="dxa"/>
          </w:tcPr>
          <w:p w14:paraId="78DD747A" w14:textId="77777777" w:rsidR="00DF0F03" w:rsidRDefault="00000000">
            <w:r>
              <w:t>- Success message: 'Logout Successful!'</w:t>
            </w:r>
            <w:r>
              <w:br/>
              <w:t>- Redirect to the home page.</w:t>
            </w:r>
          </w:p>
        </w:tc>
      </w:tr>
      <w:tr w:rsidR="00DF0F03" w14:paraId="4D2FBB24" w14:textId="77777777" w:rsidTr="00717085">
        <w:tc>
          <w:tcPr>
            <w:tcW w:w="3708" w:type="dxa"/>
          </w:tcPr>
          <w:p w14:paraId="09A6CE88" w14:textId="77777777" w:rsidR="00DF0F03" w:rsidRDefault="00000000">
            <w:r>
              <w:t>Action</w:t>
            </w:r>
          </w:p>
        </w:tc>
        <w:tc>
          <w:tcPr>
            <w:tcW w:w="4932" w:type="dxa"/>
          </w:tcPr>
          <w:p w14:paraId="5F4DF7FE" w14:textId="77777777" w:rsidR="00DF0F03" w:rsidRDefault="00000000">
            <w:r>
              <w:t>1. User clicks the 'Logout' button in the system.</w:t>
            </w:r>
            <w:r>
              <w:br/>
              <w:t>2. System invalidates the user’s session or token.</w:t>
            </w:r>
            <w:r>
              <w:br/>
              <w:t>3. System clears any stored session data (e.g., cookies).</w:t>
            </w:r>
            <w:r>
              <w:br/>
              <w:t>4. User is redirected to the home page with a message: 'Logout Successful!'</w:t>
            </w:r>
          </w:p>
        </w:tc>
      </w:tr>
      <w:tr w:rsidR="00DF0F03" w14:paraId="4DA538C8" w14:textId="77777777" w:rsidTr="00717085">
        <w:tc>
          <w:tcPr>
            <w:tcW w:w="3708" w:type="dxa"/>
          </w:tcPr>
          <w:p w14:paraId="3B2B3530" w14:textId="77777777" w:rsidR="00DF0F03" w:rsidRDefault="00000000">
            <w:r>
              <w:t>Precondition</w:t>
            </w:r>
          </w:p>
        </w:tc>
        <w:tc>
          <w:tcPr>
            <w:tcW w:w="4932" w:type="dxa"/>
          </w:tcPr>
          <w:p w14:paraId="03A43581" w14:textId="77777777" w:rsidR="00DF0F03" w:rsidRDefault="00000000">
            <w:r>
              <w:t>- User must be logged in.</w:t>
            </w:r>
          </w:p>
        </w:tc>
      </w:tr>
      <w:tr w:rsidR="00DF0F03" w14:paraId="2987657D" w14:textId="77777777" w:rsidTr="00717085">
        <w:tc>
          <w:tcPr>
            <w:tcW w:w="3708" w:type="dxa"/>
          </w:tcPr>
          <w:p w14:paraId="56801CDB" w14:textId="77777777" w:rsidR="00DF0F03" w:rsidRDefault="00000000">
            <w:r>
              <w:t>Postcondition</w:t>
            </w:r>
          </w:p>
        </w:tc>
        <w:tc>
          <w:tcPr>
            <w:tcW w:w="4932" w:type="dxa"/>
          </w:tcPr>
          <w:p w14:paraId="0BDFF359" w14:textId="77777777" w:rsidR="00DF0F03" w:rsidRDefault="00000000">
            <w:r>
              <w:t>- User is logged out, and session data is cleared.</w:t>
            </w:r>
          </w:p>
        </w:tc>
      </w:tr>
      <w:tr w:rsidR="00DF0F03" w14:paraId="39D6FF9B" w14:textId="77777777" w:rsidTr="00717085">
        <w:tc>
          <w:tcPr>
            <w:tcW w:w="3708" w:type="dxa"/>
          </w:tcPr>
          <w:p w14:paraId="4A4D432D" w14:textId="77777777" w:rsidR="00DF0F03" w:rsidRDefault="00DF0F03"/>
        </w:tc>
        <w:tc>
          <w:tcPr>
            <w:tcW w:w="4932" w:type="dxa"/>
          </w:tcPr>
          <w:p w14:paraId="1116FC3A" w14:textId="77777777" w:rsidR="00DF0F03" w:rsidRDefault="00DF0F03"/>
        </w:tc>
      </w:tr>
    </w:tbl>
    <w:p w14:paraId="0818C28A" w14:textId="77777777" w:rsidR="00DF0F03" w:rsidRDefault="00000000">
      <w:pPr>
        <w:pStyle w:val="Heading2"/>
      </w:pPr>
      <w:r>
        <w:t>Upload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4932"/>
      </w:tblGrid>
      <w:tr w:rsidR="00DF0F03" w14:paraId="7F601E29" w14:textId="77777777" w:rsidTr="00717085">
        <w:tc>
          <w:tcPr>
            <w:tcW w:w="3708" w:type="dxa"/>
          </w:tcPr>
          <w:p w14:paraId="38EBEAD2" w14:textId="77777777" w:rsidR="00DF0F03" w:rsidRDefault="00000000">
            <w:r>
              <w:t>Function Name</w:t>
            </w:r>
          </w:p>
        </w:tc>
        <w:tc>
          <w:tcPr>
            <w:tcW w:w="4932" w:type="dxa"/>
          </w:tcPr>
          <w:p w14:paraId="4D9C4717" w14:textId="77777777" w:rsidR="00DF0F03" w:rsidRDefault="00000000">
            <w:r>
              <w:t>upload_video</w:t>
            </w:r>
          </w:p>
        </w:tc>
      </w:tr>
      <w:tr w:rsidR="00DF0F03" w14:paraId="0E1EC24F" w14:textId="77777777" w:rsidTr="00717085">
        <w:tc>
          <w:tcPr>
            <w:tcW w:w="3708" w:type="dxa"/>
          </w:tcPr>
          <w:p w14:paraId="2571FED0" w14:textId="77777777" w:rsidR="00DF0F03" w:rsidRDefault="00000000">
            <w:r>
              <w:t>Description</w:t>
            </w:r>
          </w:p>
        </w:tc>
        <w:tc>
          <w:tcPr>
            <w:tcW w:w="4932" w:type="dxa"/>
          </w:tcPr>
          <w:p w14:paraId="2149250A" w14:textId="77777777" w:rsidR="00DF0F03" w:rsidRDefault="00000000">
            <w:r>
              <w:t>Allows users to upload videos for analysis.</w:t>
            </w:r>
          </w:p>
        </w:tc>
      </w:tr>
      <w:tr w:rsidR="00DF0F03" w14:paraId="513291DC" w14:textId="77777777" w:rsidTr="00717085">
        <w:tc>
          <w:tcPr>
            <w:tcW w:w="3708" w:type="dxa"/>
          </w:tcPr>
          <w:p w14:paraId="4D1103BA" w14:textId="77777777" w:rsidR="00DF0F03" w:rsidRDefault="00000000">
            <w:r>
              <w:t>Input</w:t>
            </w:r>
          </w:p>
        </w:tc>
        <w:tc>
          <w:tcPr>
            <w:tcW w:w="4932" w:type="dxa"/>
          </w:tcPr>
          <w:p w14:paraId="20C8C4CC" w14:textId="77777777" w:rsidR="00DF0F03" w:rsidRDefault="00000000">
            <w:r>
              <w:t>- Video file (e.g., MP4, AVI)</w:t>
            </w:r>
            <w:r>
              <w:br/>
              <w:t>- Title/Description (optional)</w:t>
            </w:r>
          </w:p>
        </w:tc>
      </w:tr>
      <w:tr w:rsidR="00DF0F03" w14:paraId="465E4D3A" w14:textId="77777777" w:rsidTr="00717085">
        <w:tc>
          <w:tcPr>
            <w:tcW w:w="3708" w:type="dxa"/>
          </w:tcPr>
          <w:p w14:paraId="1C129744" w14:textId="77777777" w:rsidR="00DF0F03" w:rsidRDefault="00000000">
            <w:r>
              <w:t>Output</w:t>
            </w:r>
          </w:p>
        </w:tc>
        <w:tc>
          <w:tcPr>
            <w:tcW w:w="4932" w:type="dxa"/>
          </w:tcPr>
          <w:p w14:paraId="1041C63A" w14:textId="77777777" w:rsidR="00DF0F03" w:rsidRDefault="00000000">
            <w:r>
              <w:t>- Success message: 'Video uploaded successfully!'</w:t>
            </w:r>
            <w:r>
              <w:br/>
              <w:t>- Video saved in the system storage.</w:t>
            </w:r>
          </w:p>
        </w:tc>
      </w:tr>
      <w:tr w:rsidR="00DF0F03" w14:paraId="15BBF9F1" w14:textId="77777777" w:rsidTr="00717085">
        <w:tc>
          <w:tcPr>
            <w:tcW w:w="3708" w:type="dxa"/>
          </w:tcPr>
          <w:p w14:paraId="2AC57FB7" w14:textId="77777777" w:rsidR="00DF0F03" w:rsidRDefault="00000000">
            <w:r>
              <w:t>Action</w:t>
            </w:r>
          </w:p>
        </w:tc>
        <w:tc>
          <w:tcPr>
            <w:tcW w:w="4932" w:type="dxa"/>
          </w:tcPr>
          <w:p w14:paraId="75C15A8E" w14:textId="77777777" w:rsidR="00DF0F03" w:rsidRDefault="00000000">
            <w:r>
              <w:t>1. User navigates to the upload page.</w:t>
            </w:r>
            <w:r>
              <w:br/>
              <w:t>2. System displays an upload form.</w:t>
            </w:r>
            <w:r>
              <w:br/>
              <w:t>3. User selects a video file from their device and optionally provides a title/description.</w:t>
            </w:r>
            <w:r>
              <w:br/>
              <w:t>4. System validates the file type and size.</w:t>
            </w:r>
            <w:r>
              <w:br/>
              <w:t>5. If validation passes, the system uploads and stores the video in the database or file storage.</w:t>
            </w:r>
            <w:r>
              <w:br/>
              <w:t>6. System displays a success message: 'Video uploaded successfully!'</w:t>
            </w:r>
          </w:p>
        </w:tc>
      </w:tr>
      <w:tr w:rsidR="00DF0F03" w14:paraId="6C5BF6D7" w14:textId="77777777" w:rsidTr="00717085">
        <w:tc>
          <w:tcPr>
            <w:tcW w:w="3708" w:type="dxa"/>
          </w:tcPr>
          <w:p w14:paraId="67704BDE" w14:textId="77777777" w:rsidR="00DF0F03" w:rsidRDefault="00000000">
            <w:r>
              <w:t>Precondition</w:t>
            </w:r>
          </w:p>
        </w:tc>
        <w:tc>
          <w:tcPr>
            <w:tcW w:w="4932" w:type="dxa"/>
          </w:tcPr>
          <w:p w14:paraId="5A1B8220" w14:textId="77777777" w:rsidR="00DF0F03" w:rsidRDefault="00000000">
            <w:r>
              <w:t>- User must be logged in.</w:t>
            </w:r>
          </w:p>
        </w:tc>
      </w:tr>
      <w:tr w:rsidR="00DF0F03" w14:paraId="02AA0FEF" w14:textId="77777777" w:rsidTr="00717085">
        <w:tc>
          <w:tcPr>
            <w:tcW w:w="3708" w:type="dxa"/>
          </w:tcPr>
          <w:p w14:paraId="1F19818E" w14:textId="77777777" w:rsidR="00DF0F03" w:rsidRDefault="00000000">
            <w:r>
              <w:t>Postcondition</w:t>
            </w:r>
          </w:p>
        </w:tc>
        <w:tc>
          <w:tcPr>
            <w:tcW w:w="4932" w:type="dxa"/>
          </w:tcPr>
          <w:p w14:paraId="308BEA58" w14:textId="77777777" w:rsidR="00DF0F03" w:rsidRDefault="00000000">
            <w:r>
              <w:t>- Video is uploaded and available for analysis.</w:t>
            </w:r>
          </w:p>
        </w:tc>
      </w:tr>
      <w:tr w:rsidR="00DF0F03" w14:paraId="61BB80CC" w14:textId="77777777" w:rsidTr="00717085">
        <w:tc>
          <w:tcPr>
            <w:tcW w:w="3708" w:type="dxa"/>
          </w:tcPr>
          <w:p w14:paraId="5131EEC2" w14:textId="77777777" w:rsidR="00DF0F03" w:rsidRDefault="00DF0F03"/>
        </w:tc>
        <w:tc>
          <w:tcPr>
            <w:tcW w:w="4932" w:type="dxa"/>
          </w:tcPr>
          <w:p w14:paraId="03A16565" w14:textId="77777777" w:rsidR="00DF0F03" w:rsidRDefault="00DF0F03"/>
        </w:tc>
      </w:tr>
    </w:tbl>
    <w:p w14:paraId="7148F948" w14:textId="77777777" w:rsidR="00DF0F03" w:rsidRDefault="00000000">
      <w:pPr>
        <w:pStyle w:val="Heading2"/>
      </w:pPr>
      <w:r>
        <w:t>Analyze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022"/>
      </w:tblGrid>
      <w:tr w:rsidR="00DF0F03" w14:paraId="2D487371" w14:textId="77777777" w:rsidTr="00717085">
        <w:tc>
          <w:tcPr>
            <w:tcW w:w="3618" w:type="dxa"/>
          </w:tcPr>
          <w:p w14:paraId="179043EF" w14:textId="77777777" w:rsidR="00DF0F03" w:rsidRDefault="00000000">
            <w:r>
              <w:t>Function Name</w:t>
            </w:r>
          </w:p>
        </w:tc>
        <w:tc>
          <w:tcPr>
            <w:tcW w:w="5022" w:type="dxa"/>
          </w:tcPr>
          <w:p w14:paraId="148AD635" w14:textId="77777777" w:rsidR="00DF0F03" w:rsidRDefault="00000000">
            <w:r>
              <w:t>analyze_video</w:t>
            </w:r>
          </w:p>
        </w:tc>
      </w:tr>
      <w:tr w:rsidR="00DF0F03" w14:paraId="49541E78" w14:textId="77777777" w:rsidTr="00717085">
        <w:tc>
          <w:tcPr>
            <w:tcW w:w="3618" w:type="dxa"/>
          </w:tcPr>
          <w:p w14:paraId="4F8174C4" w14:textId="77777777" w:rsidR="00DF0F03" w:rsidRDefault="00000000">
            <w:r>
              <w:t>Description</w:t>
            </w:r>
          </w:p>
        </w:tc>
        <w:tc>
          <w:tcPr>
            <w:tcW w:w="5022" w:type="dxa"/>
          </w:tcPr>
          <w:p w14:paraId="34695E51" w14:textId="77777777" w:rsidR="00DF0F03" w:rsidRDefault="00000000">
            <w:r>
              <w:t xml:space="preserve">Analyzes the uploaded video for performance </w:t>
            </w:r>
            <w:r>
              <w:lastRenderedPageBreak/>
              <w:t>metrics.</w:t>
            </w:r>
          </w:p>
        </w:tc>
      </w:tr>
      <w:tr w:rsidR="00DF0F03" w14:paraId="6E56FEF3" w14:textId="77777777" w:rsidTr="00717085">
        <w:tc>
          <w:tcPr>
            <w:tcW w:w="3618" w:type="dxa"/>
          </w:tcPr>
          <w:p w14:paraId="3B21C1A7" w14:textId="77777777" w:rsidR="00DF0F03" w:rsidRDefault="00000000">
            <w:r>
              <w:lastRenderedPageBreak/>
              <w:t>Input</w:t>
            </w:r>
          </w:p>
        </w:tc>
        <w:tc>
          <w:tcPr>
            <w:tcW w:w="5022" w:type="dxa"/>
          </w:tcPr>
          <w:p w14:paraId="190EF844" w14:textId="77777777" w:rsidR="00DF0F03" w:rsidRDefault="00000000">
            <w:r>
              <w:t>- Video file</w:t>
            </w:r>
          </w:p>
        </w:tc>
      </w:tr>
      <w:tr w:rsidR="00DF0F03" w14:paraId="6ED88FDE" w14:textId="77777777" w:rsidTr="00717085">
        <w:tc>
          <w:tcPr>
            <w:tcW w:w="3618" w:type="dxa"/>
          </w:tcPr>
          <w:p w14:paraId="1A7F9D9A" w14:textId="77777777" w:rsidR="00DF0F03" w:rsidRDefault="00000000">
            <w:r>
              <w:t>Output</w:t>
            </w:r>
          </w:p>
        </w:tc>
        <w:tc>
          <w:tcPr>
            <w:tcW w:w="5022" w:type="dxa"/>
          </w:tcPr>
          <w:p w14:paraId="2CCDD106" w14:textId="77777777" w:rsidR="00DF0F03" w:rsidRDefault="00000000">
            <w:r>
              <w:t>- Performance metrics (e.g., speed, accuracy).</w:t>
            </w:r>
          </w:p>
        </w:tc>
      </w:tr>
      <w:tr w:rsidR="00DF0F03" w14:paraId="1BC085B2" w14:textId="77777777" w:rsidTr="00717085">
        <w:tc>
          <w:tcPr>
            <w:tcW w:w="3618" w:type="dxa"/>
          </w:tcPr>
          <w:p w14:paraId="05143CCD" w14:textId="77777777" w:rsidR="00DF0F03" w:rsidRDefault="00000000">
            <w:r>
              <w:t>Action</w:t>
            </w:r>
          </w:p>
        </w:tc>
        <w:tc>
          <w:tcPr>
            <w:tcW w:w="5022" w:type="dxa"/>
          </w:tcPr>
          <w:p w14:paraId="746D2F67" w14:textId="77777777" w:rsidR="00DF0F03" w:rsidRDefault="00000000">
            <w:r>
              <w:t>1. User selects an uploaded video for analysis.</w:t>
            </w:r>
            <w:r>
              <w:br/>
              <w:t>2. System retrieves the video file from storage.</w:t>
            </w:r>
            <w:r>
              <w:br/>
              <w:t>3. System processes the video using video analysis algorithms.</w:t>
            </w:r>
            <w:r>
              <w:br/>
              <w:t>4. System generates a report with key performance metrics.</w:t>
            </w:r>
            <w:r>
              <w:br/>
              <w:t>5. User is presented with the analysis results in the dashboard.</w:t>
            </w:r>
          </w:p>
        </w:tc>
      </w:tr>
      <w:tr w:rsidR="00DF0F03" w14:paraId="6B41D904" w14:textId="77777777" w:rsidTr="00717085">
        <w:tc>
          <w:tcPr>
            <w:tcW w:w="3618" w:type="dxa"/>
          </w:tcPr>
          <w:p w14:paraId="43D5BA22" w14:textId="77777777" w:rsidR="00DF0F03" w:rsidRDefault="00000000">
            <w:r>
              <w:t>Precondition</w:t>
            </w:r>
          </w:p>
        </w:tc>
        <w:tc>
          <w:tcPr>
            <w:tcW w:w="5022" w:type="dxa"/>
          </w:tcPr>
          <w:p w14:paraId="7952743A" w14:textId="77777777" w:rsidR="00DF0F03" w:rsidRDefault="00000000">
            <w:r>
              <w:t>- Video must be uploaded to the system.</w:t>
            </w:r>
          </w:p>
        </w:tc>
      </w:tr>
      <w:tr w:rsidR="00DF0F03" w14:paraId="00F809DF" w14:textId="77777777" w:rsidTr="00717085">
        <w:tc>
          <w:tcPr>
            <w:tcW w:w="3618" w:type="dxa"/>
          </w:tcPr>
          <w:p w14:paraId="582F69B6" w14:textId="77777777" w:rsidR="00DF0F03" w:rsidRDefault="00000000">
            <w:r>
              <w:t>Postcondition</w:t>
            </w:r>
          </w:p>
        </w:tc>
        <w:tc>
          <w:tcPr>
            <w:tcW w:w="5022" w:type="dxa"/>
          </w:tcPr>
          <w:p w14:paraId="2DF73D51" w14:textId="77777777" w:rsidR="00DF0F03" w:rsidRDefault="00000000">
            <w:r>
              <w:t>- Analysis results are available for viewing and feedback.</w:t>
            </w:r>
          </w:p>
        </w:tc>
      </w:tr>
      <w:tr w:rsidR="00DF0F03" w14:paraId="10FC698C" w14:textId="77777777" w:rsidTr="00717085">
        <w:tc>
          <w:tcPr>
            <w:tcW w:w="3618" w:type="dxa"/>
          </w:tcPr>
          <w:p w14:paraId="469F6164" w14:textId="77777777" w:rsidR="00DF0F03" w:rsidRDefault="00DF0F03"/>
        </w:tc>
        <w:tc>
          <w:tcPr>
            <w:tcW w:w="5022" w:type="dxa"/>
          </w:tcPr>
          <w:p w14:paraId="6B6807B4" w14:textId="77777777" w:rsidR="00DF0F03" w:rsidRDefault="00DF0F03"/>
        </w:tc>
      </w:tr>
    </w:tbl>
    <w:p w14:paraId="6E20F000" w14:textId="77777777" w:rsidR="00717085" w:rsidRDefault="00717085">
      <w:pPr>
        <w:pStyle w:val="Heading2"/>
      </w:pPr>
    </w:p>
    <w:p w14:paraId="3E69DBBA" w14:textId="29243C10" w:rsidR="00DF0F03" w:rsidRDefault="00000000">
      <w:pPr>
        <w:pStyle w:val="Heading2"/>
      </w:pPr>
      <w:r>
        <w:t>Provide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022"/>
      </w:tblGrid>
      <w:tr w:rsidR="00DF0F03" w14:paraId="649EA310" w14:textId="77777777" w:rsidTr="00717085">
        <w:tc>
          <w:tcPr>
            <w:tcW w:w="3618" w:type="dxa"/>
          </w:tcPr>
          <w:p w14:paraId="7E1F4D6D" w14:textId="77777777" w:rsidR="00DF0F03" w:rsidRDefault="00000000">
            <w:r>
              <w:t>Function Name</w:t>
            </w:r>
          </w:p>
        </w:tc>
        <w:tc>
          <w:tcPr>
            <w:tcW w:w="5022" w:type="dxa"/>
          </w:tcPr>
          <w:p w14:paraId="11EA4D28" w14:textId="77777777" w:rsidR="00DF0F03" w:rsidRDefault="00000000">
            <w:r>
              <w:t>provide_feedback</w:t>
            </w:r>
          </w:p>
        </w:tc>
      </w:tr>
      <w:tr w:rsidR="00DF0F03" w14:paraId="6FECED25" w14:textId="77777777" w:rsidTr="00717085">
        <w:tc>
          <w:tcPr>
            <w:tcW w:w="3618" w:type="dxa"/>
          </w:tcPr>
          <w:p w14:paraId="34E28B1C" w14:textId="77777777" w:rsidR="00DF0F03" w:rsidRDefault="00000000">
            <w:r>
              <w:t>Description</w:t>
            </w:r>
          </w:p>
        </w:tc>
        <w:tc>
          <w:tcPr>
            <w:tcW w:w="5022" w:type="dxa"/>
          </w:tcPr>
          <w:p w14:paraId="71FF7308" w14:textId="77777777" w:rsidR="00DF0F03" w:rsidRDefault="00000000">
            <w:r>
              <w:t>Enables coaches to provide feedback on analyzed videos.</w:t>
            </w:r>
          </w:p>
        </w:tc>
      </w:tr>
      <w:tr w:rsidR="00DF0F03" w14:paraId="40457ECC" w14:textId="77777777" w:rsidTr="00717085">
        <w:tc>
          <w:tcPr>
            <w:tcW w:w="3618" w:type="dxa"/>
          </w:tcPr>
          <w:p w14:paraId="6F528C5D" w14:textId="77777777" w:rsidR="00DF0F03" w:rsidRDefault="00000000">
            <w:r>
              <w:t>Input</w:t>
            </w:r>
          </w:p>
        </w:tc>
        <w:tc>
          <w:tcPr>
            <w:tcW w:w="5022" w:type="dxa"/>
          </w:tcPr>
          <w:p w14:paraId="4CDFC997" w14:textId="77777777" w:rsidR="00DF0F03" w:rsidRDefault="00000000">
            <w:r>
              <w:t>- Feedback text</w:t>
            </w:r>
            <w:r>
              <w:br/>
              <w:t>- Optional attachment (e.g., image, file).</w:t>
            </w:r>
          </w:p>
        </w:tc>
      </w:tr>
      <w:tr w:rsidR="00DF0F03" w14:paraId="536E07A5" w14:textId="77777777" w:rsidTr="00717085">
        <w:tc>
          <w:tcPr>
            <w:tcW w:w="3618" w:type="dxa"/>
          </w:tcPr>
          <w:p w14:paraId="451E22E3" w14:textId="77777777" w:rsidR="00DF0F03" w:rsidRDefault="00000000">
            <w:r>
              <w:t>Output</w:t>
            </w:r>
          </w:p>
        </w:tc>
        <w:tc>
          <w:tcPr>
            <w:tcW w:w="5022" w:type="dxa"/>
          </w:tcPr>
          <w:p w14:paraId="302D42F2" w14:textId="77777777" w:rsidR="00DF0F03" w:rsidRDefault="00000000">
            <w:r>
              <w:t>- Success message: 'Feedback submitted successfully!'</w:t>
            </w:r>
          </w:p>
        </w:tc>
      </w:tr>
      <w:tr w:rsidR="00DF0F03" w14:paraId="54DE1EC6" w14:textId="77777777" w:rsidTr="00717085">
        <w:tc>
          <w:tcPr>
            <w:tcW w:w="3618" w:type="dxa"/>
          </w:tcPr>
          <w:p w14:paraId="3F281497" w14:textId="77777777" w:rsidR="00DF0F03" w:rsidRDefault="00000000">
            <w:r>
              <w:t>Action</w:t>
            </w:r>
          </w:p>
        </w:tc>
        <w:tc>
          <w:tcPr>
            <w:tcW w:w="5022" w:type="dxa"/>
          </w:tcPr>
          <w:p w14:paraId="7FAAC1EA" w14:textId="77777777" w:rsidR="00DF0F03" w:rsidRDefault="00000000">
            <w:r>
              <w:t>1. Coach navigates to the analyzed video.</w:t>
            </w:r>
            <w:r>
              <w:br/>
              <w:t>2. System displays a feedback form.</w:t>
            </w:r>
            <w:r>
              <w:br/>
              <w:t>3. Coach enters feedback and optionally uploads an attachment.</w:t>
            </w:r>
            <w:r>
              <w:br/>
              <w:t>4. System validates and stores the feedback in the database.</w:t>
            </w:r>
            <w:r>
              <w:br/>
              <w:t>5. Feedback is linked to the corresponding video and user.</w:t>
            </w:r>
          </w:p>
        </w:tc>
      </w:tr>
      <w:tr w:rsidR="00DF0F03" w14:paraId="77FE32C6" w14:textId="77777777" w:rsidTr="00717085">
        <w:tc>
          <w:tcPr>
            <w:tcW w:w="3618" w:type="dxa"/>
          </w:tcPr>
          <w:p w14:paraId="684F7A01" w14:textId="77777777" w:rsidR="00DF0F03" w:rsidRDefault="00000000">
            <w:r>
              <w:t>Precondition</w:t>
            </w:r>
          </w:p>
        </w:tc>
        <w:tc>
          <w:tcPr>
            <w:tcW w:w="5022" w:type="dxa"/>
          </w:tcPr>
          <w:p w14:paraId="4C085DAA" w14:textId="77777777" w:rsidR="00DF0F03" w:rsidRDefault="00000000">
            <w:r>
              <w:t>- Video analysis must be completed.</w:t>
            </w:r>
          </w:p>
        </w:tc>
      </w:tr>
      <w:tr w:rsidR="00DF0F03" w14:paraId="42D8CE6C" w14:textId="77777777" w:rsidTr="00717085">
        <w:tc>
          <w:tcPr>
            <w:tcW w:w="3618" w:type="dxa"/>
          </w:tcPr>
          <w:p w14:paraId="6DEEC4F9" w14:textId="77777777" w:rsidR="00DF0F03" w:rsidRDefault="00000000">
            <w:r>
              <w:t>Postcondition</w:t>
            </w:r>
          </w:p>
        </w:tc>
        <w:tc>
          <w:tcPr>
            <w:tcW w:w="5022" w:type="dxa"/>
          </w:tcPr>
          <w:p w14:paraId="7C0765C9" w14:textId="77777777" w:rsidR="00DF0F03" w:rsidRDefault="00000000">
            <w:r>
              <w:t>- Feedback is stored and visible to the corresponding user.</w:t>
            </w:r>
          </w:p>
        </w:tc>
      </w:tr>
      <w:tr w:rsidR="00DF0F03" w14:paraId="712FB9BC" w14:textId="77777777" w:rsidTr="00717085">
        <w:tc>
          <w:tcPr>
            <w:tcW w:w="3618" w:type="dxa"/>
          </w:tcPr>
          <w:p w14:paraId="1273EF90" w14:textId="77777777" w:rsidR="00DF0F03" w:rsidRDefault="00DF0F03"/>
        </w:tc>
        <w:tc>
          <w:tcPr>
            <w:tcW w:w="5022" w:type="dxa"/>
          </w:tcPr>
          <w:p w14:paraId="04BA1120" w14:textId="77777777" w:rsidR="00DF0F03" w:rsidRDefault="00DF0F03"/>
        </w:tc>
      </w:tr>
    </w:tbl>
    <w:p w14:paraId="4EF55B94" w14:textId="77777777" w:rsidR="00DF0F03" w:rsidRDefault="00000000">
      <w:pPr>
        <w:pStyle w:val="Heading2"/>
      </w:pPr>
      <w:r>
        <w:t>View Top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022"/>
      </w:tblGrid>
      <w:tr w:rsidR="00DF0F03" w14:paraId="6D176314" w14:textId="77777777" w:rsidTr="00717085">
        <w:tc>
          <w:tcPr>
            <w:tcW w:w="3618" w:type="dxa"/>
          </w:tcPr>
          <w:p w14:paraId="35C72764" w14:textId="77777777" w:rsidR="00DF0F03" w:rsidRDefault="00000000">
            <w:r>
              <w:t>Function Name</w:t>
            </w:r>
          </w:p>
        </w:tc>
        <w:tc>
          <w:tcPr>
            <w:tcW w:w="5022" w:type="dxa"/>
          </w:tcPr>
          <w:p w14:paraId="343EED03" w14:textId="77777777" w:rsidR="00DF0F03" w:rsidRDefault="00000000">
            <w:r>
              <w:t>view_top_players</w:t>
            </w:r>
          </w:p>
        </w:tc>
      </w:tr>
      <w:tr w:rsidR="00DF0F03" w14:paraId="6D1A418B" w14:textId="77777777" w:rsidTr="00717085">
        <w:tc>
          <w:tcPr>
            <w:tcW w:w="3618" w:type="dxa"/>
          </w:tcPr>
          <w:p w14:paraId="3540F20C" w14:textId="77777777" w:rsidR="00DF0F03" w:rsidRDefault="00000000">
            <w:r>
              <w:t>Description</w:t>
            </w:r>
          </w:p>
        </w:tc>
        <w:tc>
          <w:tcPr>
            <w:tcW w:w="5022" w:type="dxa"/>
          </w:tcPr>
          <w:p w14:paraId="179292E6" w14:textId="77777777" w:rsidR="00DF0F03" w:rsidRDefault="00000000">
            <w:r>
              <w:t>Displays a leaderboard of the top-performing players.</w:t>
            </w:r>
          </w:p>
        </w:tc>
      </w:tr>
      <w:tr w:rsidR="00DF0F03" w14:paraId="2D81B67E" w14:textId="77777777" w:rsidTr="00717085">
        <w:tc>
          <w:tcPr>
            <w:tcW w:w="3618" w:type="dxa"/>
          </w:tcPr>
          <w:p w14:paraId="23514FFC" w14:textId="77777777" w:rsidR="00DF0F03" w:rsidRDefault="00000000">
            <w:r>
              <w:t>Input</w:t>
            </w:r>
          </w:p>
        </w:tc>
        <w:tc>
          <w:tcPr>
            <w:tcW w:w="5022" w:type="dxa"/>
          </w:tcPr>
          <w:p w14:paraId="01762BFA" w14:textId="77777777" w:rsidR="00DF0F03" w:rsidRDefault="00000000">
            <w:r>
              <w:t>None</w:t>
            </w:r>
          </w:p>
        </w:tc>
      </w:tr>
      <w:tr w:rsidR="00DF0F03" w14:paraId="5E84234D" w14:textId="77777777" w:rsidTr="00717085">
        <w:tc>
          <w:tcPr>
            <w:tcW w:w="3618" w:type="dxa"/>
          </w:tcPr>
          <w:p w14:paraId="6442BABE" w14:textId="77777777" w:rsidR="00DF0F03" w:rsidRDefault="00000000">
            <w:r>
              <w:t>Output</w:t>
            </w:r>
          </w:p>
        </w:tc>
        <w:tc>
          <w:tcPr>
            <w:tcW w:w="5022" w:type="dxa"/>
          </w:tcPr>
          <w:p w14:paraId="6F02EE7D" w14:textId="77777777" w:rsidR="00DF0F03" w:rsidRDefault="00000000">
            <w:r>
              <w:t>- List of top players with their performance metrics.</w:t>
            </w:r>
          </w:p>
        </w:tc>
      </w:tr>
      <w:tr w:rsidR="00DF0F03" w14:paraId="3FFC04F0" w14:textId="77777777" w:rsidTr="00717085">
        <w:tc>
          <w:tcPr>
            <w:tcW w:w="3618" w:type="dxa"/>
          </w:tcPr>
          <w:p w14:paraId="0E4B1E69" w14:textId="77777777" w:rsidR="00DF0F03" w:rsidRDefault="00000000">
            <w:r>
              <w:t>Action</w:t>
            </w:r>
          </w:p>
        </w:tc>
        <w:tc>
          <w:tcPr>
            <w:tcW w:w="5022" w:type="dxa"/>
          </w:tcPr>
          <w:p w14:paraId="72DA6906" w14:textId="77777777" w:rsidR="00DF0F03" w:rsidRDefault="00000000">
            <w:r>
              <w:t>1. User navigates to the 'Top Players' page.</w:t>
            </w:r>
            <w:r>
              <w:br/>
              <w:t xml:space="preserve">2. System retrieves player performance data from </w:t>
            </w:r>
            <w:r>
              <w:lastRenderedPageBreak/>
              <w:t>the database.</w:t>
            </w:r>
            <w:r>
              <w:br/>
              <w:t>3. System calculates rankings based on predefined criteria.</w:t>
            </w:r>
            <w:r>
              <w:br/>
              <w:t>4. System displays the leaderboard with player details and rankings.</w:t>
            </w:r>
          </w:p>
        </w:tc>
      </w:tr>
      <w:tr w:rsidR="00DF0F03" w14:paraId="4B677CF7" w14:textId="77777777" w:rsidTr="00717085">
        <w:tc>
          <w:tcPr>
            <w:tcW w:w="3618" w:type="dxa"/>
          </w:tcPr>
          <w:p w14:paraId="42564B78" w14:textId="77777777" w:rsidR="00DF0F03" w:rsidRDefault="00000000">
            <w:r>
              <w:lastRenderedPageBreak/>
              <w:t>Precondition</w:t>
            </w:r>
          </w:p>
        </w:tc>
        <w:tc>
          <w:tcPr>
            <w:tcW w:w="5022" w:type="dxa"/>
          </w:tcPr>
          <w:p w14:paraId="039A2419" w14:textId="77777777" w:rsidR="00DF0F03" w:rsidRDefault="00000000">
            <w:r>
              <w:t>- Performance data must exist for players.</w:t>
            </w:r>
          </w:p>
        </w:tc>
      </w:tr>
      <w:tr w:rsidR="00DF0F03" w14:paraId="26077A71" w14:textId="77777777" w:rsidTr="00717085">
        <w:tc>
          <w:tcPr>
            <w:tcW w:w="3618" w:type="dxa"/>
          </w:tcPr>
          <w:p w14:paraId="5C31FE2C" w14:textId="77777777" w:rsidR="00DF0F03" w:rsidRDefault="00000000">
            <w:r>
              <w:t>Postcondition</w:t>
            </w:r>
          </w:p>
        </w:tc>
        <w:tc>
          <w:tcPr>
            <w:tcW w:w="5022" w:type="dxa"/>
          </w:tcPr>
          <w:p w14:paraId="04F0D426" w14:textId="77777777" w:rsidR="00DF0F03" w:rsidRDefault="00000000">
            <w:r>
              <w:t>- Leaderboard is displayed with updated rankings.</w:t>
            </w:r>
          </w:p>
        </w:tc>
      </w:tr>
      <w:tr w:rsidR="00DF0F03" w14:paraId="782E4870" w14:textId="77777777" w:rsidTr="00717085">
        <w:tc>
          <w:tcPr>
            <w:tcW w:w="3618" w:type="dxa"/>
          </w:tcPr>
          <w:p w14:paraId="07F10337" w14:textId="77777777" w:rsidR="00DF0F03" w:rsidRDefault="00DF0F03"/>
        </w:tc>
        <w:tc>
          <w:tcPr>
            <w:tcW w:w="5022" w:type="dxa"/>
          </w:tcPr>
          <w:p w14:paraId="4415175E" w14:textId="77777777" w:rsidR="00DF0F03" w:rsidRDefault="00DF0F03"/>
        </w:tc>
      </w:tr>
    </w:tbl>
    <w:p w14:paraId="347B5C6B" w14:textId="77777777" w:rsidR="00717085" w:rsidRDefault="00717085">
      <w:pPr>
        <w:pStyle w:val="Heading2"/>
      </w:pPr>
    </w:p>
    <w:p w14:paraId="25CF0946" w14:textId="77777777" w:rsidR="00717085" w:rsidRDefault="00717085">
      <w:pPr>
        <w:pStyle w:val="Heading2"/>
      </w:pPr>
    </w:p>
    <w:p w14:paraId="253C87F4" w14:textId="77777777" w:rsidR="00717085" w:rsidRDefault="00717085">
      <w:pPr>
        <w:pStyle w:val="Heading2"/>
      </w:pPr>
    </w:p>
    <w:p w14:paraId="229DE1FB" w14:textId="12A37E9A" w:rsidR="00DF0F03" w:rsidRDefault="00000000">
      <w:pPr>
        <w:pStyle w:val="Heading2"/>
      </w:pPr>
      <w:r>
        <w:t>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022"/>
      </w:tblGrid>
      <w:tr w:rsidR="00DF0F03" w14:paraId="130EB7B5" w14:textId="77777777" w:rsidTr="00717085">
        <w:tc>
          <w:tcPr>
            <w:tcW w:w="3618" w:type="dxa"/>
          </w:tcPr>
          <w:p w14:paraId="1DF3263D" w14:textId="77777777" w:rsidR="00DF0F03" w:rsidRDefault="00000000">
            <w:r>
              <w:t>Function Name</w:t>
            </w:r>
          </w:p>
        </w:tc>
        <w:tc>
          <w:tcPr>
            <w:tcW w:w="5022" w:type="dxa"/>
          </w:tcPr>
          <w:p w14:paraId="140EB3A7" w14:textId="77777777" w:rsidR="00DF0F03" w:rsidRDefault="00000000">
            <w:r>
              <w:t>chat</w:t>
            </w:r>
          </w:p>
        </w:tc>
      </w:tr>
      <w:tr w:rsidR="00DF0F03" w14:paraId="0A4B6FC7" w14:textId="77777777" w:rsidTr="00717085">
        <w:tc>
          <w:tcPr>
            <w:tcW w:w="3618" w:type="dxa"/>
          </w:tcPr>
          <w:p w14:paraId="36AA4A69" w14:textId="77777777" w:rsidR="00DF0F03" w:rsidRDefault="00000000">
            <w:r>
              <w:t>Description</w:t>
            </w:r>
          </w:p>
        </w:tc>
        <w:tc>
          <w:tcPr>
            <w:tcW w:w="5022" w:type="dxa"/>
          </w:tcPr>
          <w:p w14:paraId="3DF565B4" w14:textId="77777777" w:rsidR="00DF0F03" w:rsidRDefault="00000000">
            <w:r>
              <w:t>Enables real-time communication between players and coaches.</w:t>
            </w:r>
          </w:p>
        </w:tc>
      </w:tr>
      <w:tr w:rsidR="00DF0F03" w14:paraId="45346166" w14:textId="77777777" w:rsidTr="00717085">
        <w:tc>
          <w:tcPr>
            <w:tcW w:w="3618" w:type="dxa"/>
          </w:tcPr>
          <w:p w14:paraId="0B0BE06A" w14:textId="77777777" w:rsidR="00DF0F03" w:rsidRDefault="00000000">
            <w:r>
              <w:t>Input</w:t>
            </w:r>
          </w:p>
        </w:tc>
        <w:tc>
          <w:tcPr>
            <w:tcW w:w="5022" w:type="dxa"/>
          </w:tcPr>
          <w:p w14:paraId="61AD020C" w14:textId="77777777" w:rsidR="00DF0F03" w:rsidRDefault="00000000">
            <w:r>
              <w:t>- Message text</w:t>
            </w:r>
          </w:p>
        </w:tc>
      </w:tr>
      <w:tr w:rsidR="00DF0F03" w14:paraId="7E28F7D6" w14:textId="77777777" w:rsidTr="00717085">
        <w:tc>
          <w:tcPr>
            <w:tcW w:w="3618" w:type="dxa"/>
          </w:tcPr>
          <w:p w14:paraId="05895422" w14:textId="77777777" w:rsidR="00DF0F03" w:rsidRDefault="00000000">
            <w:r>
              <w:t>Output</w:t>
            </w:r>
          </w:p>
        </w:tc>
        <w:tc>
          <w:tcPr>
            <w:tcW w:w="5022" w:type="dxa"/>
          </w:tcPr>
          <w:p w14:paraId="006D5A2C" w14:textId="77777777" w:rsidR="00DF0F03" w:rsidRDefault="00000000">
            <w:r>
              <w:t>- Sent message displayed in the chat interface.</w:t>
            </w:r>
          </w:p>
        </w:tc>
      </w:tr>
      <w:tr w:rsidR="00DF0F03" w14:paraId="4DA26BA7" w14:textId="77777777" w:rsidTr="00717085">
        <w:tc>
          <w:tcPr>
            <w:tcW w:w="3618" w:type="dxa"/>
          </w:tcPr>
          <w:p w14:paraId="04B8D33E" w14:textId="77777777" w:rsidR="00DF0F03" w:rsidRDefault="00000000">
            <w:r>
              <w:t>Action</w:t>
            </w:r>
          </w:p>
        </w:tc>
        <w:tc>
          <w:tcPr>
            <w:tcW w:w="5022" w:type="dxa"/>
          </w:tcPr>
          <w:p w14:paraId="418CB256" w14:textId="77777777" w:rsidR="00DF0F03" w:rsidRDefault="00000000">
            <w:r>
              <w:t>1. User navigates to the chat page.</w:t>
            </w:r>
            <w:r>
              <w:br/>
              <w:t>2. System displays the chat interface.</w:t>
            </w:r>
            <w:r>
              <w:br/>
              <w:t>3. User enters a message and sends it.</w:t>
            </w:r>
            <w:r>
              <w:br/>
              <w:t>4. System validates and stores the message.</w:t>
            </w:r>
            <w:r>
              <w:br/>
              <w:t>5. System broadcasts the message in real-time to the recipient.</w:t>
            </w:r>
          </w:p>
        </w:tc>
      </w:tr>
      <w:tr w:rsidR="00DF0F03" w14:paraId="765FC387" w14:textId="77777777" w:rsidTr="00717085">
        <w:tc>
          <w:tcPr>
            <w:tcW w:w="3618" w:type="dxa"/>
          </w:tcPr>
          <w:p w14:paraId="6B08BA69" w14:textId="77777777" w:rsidR="00DF0F03" w:rsidRDefault="00000000">
            <w:r>
              <w:t>Precondition</w:t>
            </w:r>
          </w:p>
        </w:tc>
        <w:tc>
          <w:tcPr>
            <w:tcW w:w="5022" w:type="dxa"/>
          </w:tcPr>
          <w:p w14:paraId="48E438B1" w14:textId="77777777" w:rsidR="00DF0F03" w:rsidRDefault="00000000">
            <w:r>
              <w:t>- User must be logged in.</w:t>
            </w:r>
          </w:p>
        </w:tc>
      </w:tr>
      <w:tr w:rsidR="00DF0F03" w14:paraId="58E952DD" w14:textId="77777777" w:rsidTr="00717085">
        <w:tc>
          <w:tcPr>
            <w:tcW w:w="3618" w:type="dxa"/>
          </w:tcPr>
          <w:p w14:paraId="52DCFB17" w14:textId="77777777" w:rsidR="00DF0F03" w:rsidRDefault="00000000">
            <w:r>
              <w:t>Postcondition</w:t>
            </w:r>
          </w:p>
        </w:tc>
        <w:tc>
          <w:tcPr>
            <w:tcW w:w="5022" w:type="dxa"/>
          </w:tcPr>
          <w:p w14:paraId="029994AD" w14:textId="77777777" w:rsidR="00DF0F03" w:rsidRDefault="00000000">
            <w:r>
              <w:t>- Message is delivered and stored in the chat history.</w:t>
            </w:r>
          </w:p>
        </w:tc>
      </w:tr>
      <w:tr w:rsidR="00DF0F03" w14:paraId="00838247" w14:textId="77777777" w:rsidTr="00717085">
        <w:tc>
          <w:tcPr>
            <w:tcW w:w="3618" w:type="dxa"/>
          </w:tcPr>
          <w:p w14:paraId="0A1CD3F7" w14:textId="77777777" w:rsidR="00DF0F03" w:rsidRDefault="00DF0F03"/>
        </w:tc>
        <w:tc>
          <w:tcPr>
            <w:tcW w:w="5022" w:type="dxa"/>
          </w:tcPr>
          <w:p w14:paraId="0EFC4F86" w14:textId="77777777" w:rsidR="00DF0F03" w:rsidRDefault="00DF0F03"/>
        </w:tc>
      </w:tr>
    </w:tbl>
    <w:p w14:paraId="502992EB" w14:textId="77777777" w:rsidR="004338DE" w:rsidRDefault="004338DE"/>
    <w:sectPr w:rsidR="00433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862922">
    <w:abstractNumId w:val="8"/>
  </w:num>
  <w:num w:numId="2" w16cid:durableId="1571696565">
    <w:abstractNumId w:val="6"/>
  </w:num>
  <w:num w:numId="3" w16cid:durableId="994525543">
    <w:abstractNumId w:val="5"/>
  </w:num>
  <w:num w:numId="4" w16cid:durableId="1178345840">
    <w:abstractNumId w:val="4"/>
  </w:num>
  <w:num w:numId="5" w16cid:durableId="1375354133">
    <w:abstractNumId w:val="7"/>
  </w:num>
  <w:num w:numId="6" w16cid:durableId="617837874">
    <w:abstractNumId w:val="3"/>
  </w:num>
  <w:num w:numId="7" w16cid:durableId="1045367447">
    <w:abstractNumId w:val="2"/>
  </w:num>
  <w:num w:numId="8" w16cid:durableId="2138834539">
    <w:abstractNumId w:val="1"/>
  </w:num>
  <w:num w:numId="9" w16cid:durableId="62176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8DE"/>
    <w:rsid w:val="004F2D86"/>
    <w:rsid w:val="00717085"/>
    <w:rsid w:val="00AA1D8D"/>
    <w:rsid w:val="00B47730"/>
    <w:rsid w:val="00CB0664"/>
    <w:rsid w:val="00DF0F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0AAA0"/>
  <w14:defaultImageDpi w14:val="300"/>
  <w15:docId w15:val="{E382EA33-BF1A-4F6A-91AC-72809E1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200013285-Nader Mamdouh Abdlkader Elzanaty</cp:lastModifiedBy>
  <cp:revision>2</cp:revision>
  <dcterms:created xsi:type="dcterms:W3CDTF">2013-12-23T23:15:00Z</dcterms:created>
  <dcterms:modified xsi:type="dcterms:W3CDTF">2025-01-02T23:45:00Z</dcterms:modified>
  <cp:category/>
</cp:coreProperties>
</file>